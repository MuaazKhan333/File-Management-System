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📁 File Management System Dashboard Documentation</w:t>
      </w:r>
    </w:p>
    <w:p>
      <w:pPr>
        <w:pStyle w:val="Heading2"/>
      </w:pPr>
      <w:r>
        <w:t>Developed Using:</w:t>
      </w:r>
    </w:p>
    <w:p>
      <w:r>
        <w:t>- React.js</w:t>
        <w:br/>
        <w:t>- Tailwind CSS</w:t>
        <w:br/>
        <w:t>- React Icons</w:t>
        <w:br/>
        <w:t>- React Router</w:t>
        <w:br/>
        <w:t>- React Auth0 (Google Authentication)</w:t>
        <w:br/>
        <w:t>- React Doc Viewer</w:t>
        <w:br/>
        <w:t>- TinyMCE Editor</w:t>
        <w:br/>
        <w:t>- CORS Proxy &amp; FileReader APIs</w:t>
        <w:br/>
      </w:r>
    </w:p>
    <w:p>
      <w:pPr>
        <w:pStyle w:val="Heading2"/>
      </w:pPr>
      <w:r>
        <w:t>🔐 Authentication</w:t>
      </w:r>
    </w:p>
    <w:p>
      <w:r>
        <w:t>- Login with Google: Secure login powered by Auth0.</w:t>
        <w:br/>
        <w:t>- Google OAuth Integration: Authenticated using React Auth0 library.</w:t>
        <w:br/>
        <w:t>- Multi-Email Support: Same user can login with multiple emails and see their unique data.</w:t>
        <w:br/>
        <w:t>- Profile Viewing: Authenticated users can view their profile.</w:t>
      </w:r>
    </w:p>
    <w:p>
      <w:r>
        <w:br/>
      </w:r>
    </w:p>
    <w:p>
      <w:pPr>
        <w:pStyle w:val="Heading2"/>
      </w:pPr>
      <w:r>
        <w:t>📁 Folder Management</w:t>
      </w:r>
    </w:p>
    <w:p>
      <w:r>
        <w:t>- Add Folder: Users can create folders, including nested subfolders.</w:t>
        <w:br/>
        <w:t>- Rename &amp; Delete Folder: Full support for renaming or deleting folders.</w:t>
        <w:br/>
        <w:t>- Recursive Structure: Supports deep folder trees for hierarchical organization.</w:t>
      </w:r>
    </w:p>
    <w:p>
      <w:r>
        <w:br/>
      </w:r>
    </w:p>
    <w:p>
      <w:pPr>
        <w:pStyle w:val="Heading2"/>
      </w:pPr>
      <w:r>
        <w:t>📄 File Management</w:t>
      </w:r>
    </w:p>
    <w:p>
      <w:r>
        <w:t>- Add File: Upload files directly from the local device (hard drive).</w:t>
        <w:br/>
        <w:t>- Import from API: Download and import files via external API URLs.</w:t>
        <w:br/>
        <w:t>- File Previews: .doc, .docx, .xlsx, .pdf, .txt, and .jpg formats are supported using React Doc Viewer.</w:t>
        <w:br/>
        <w:t>- Get File Size: Displays file size for each uploaded file.</w:t>
        <w:br/>
        <w:t>- Delete Files: Files can be deleted individually or in bulk.</w:t>
      </w:r>
    </w:p>
    <w:p>
      <w:r>
        <w:br/>
      </w:r>
    </w:p>
    <w:p>
      <w:pPr>
        <w:pStyle w:val="Heading2"/>
      </w:pPr>
      <w:r>
        <w:t>📝 Notes Feature</w:t>
      </w:r>
    </w:p>
    <w:p>
      <w:r>
        <w:t>- Create Notes: Users can create text-based notes from the dashboard interface.</w:t>
        <w:br/>
        <w:t>- Rich Text Formatting: Notes support formatting such as Bold, Italic, Underline, Text Alignment, Lists, Headings, Links, etc.</w:t>
        <w:br/>
        <w:t>- Edit Notes: Users can reopen and edit existing notes.</w:t>
        <w:br/>
        <w:t>- View Notes: Notes can be viewed in a clean, readable format.</w:t>
        <w:br/>
        <w:t>- Editor Used: All note editing capabilities are powered by TinyMCE Editor.</w:t>
      </w:r>
    </w:p>
    <w:p>
      <w:r>
        <w:br/>
      </w:r>
    </w:p>
    <w:p>
      <w:pPr>
        <w:pStyle w:val="Heading2"/>
      </w:pPr>
      <w:r>
        <w:t>🧭 Viewing Options</w:t>
      </w:r>
    </w:p>
    <w:p>
      <w:r>
        <w:t>- Grid View: Thumbnail-based display of files and folders.</w:t>
        <w:br/>
        <w:t>- List View: Detailed list view with metadata (name, size, date, etc.).</w:t>
      </w:r>
    </w:p>
    <w:p>
      <w:r>
        <w:br/>
      </w:r>
    </w:p>
    <w:p>
      <w:pPr>
        <w:pStyle w:val="Heading2"/>
      </w:pPr>
      <w:r>
        <w:t>🗃️ File Organization</w:t>
      </w:r>
    </w:p>
    <w:p>
      <w:r>
        <w:t>- Select Multiple Files: Users can multi-select files for group operations.</w:t>
        <w:br/>
        <w:t>- Select All: One-click selection of all items in a folder.</w:t>
        <w:br/>
        <w:t>- Sorting: Sort files by name.</w:t>
        <w:br/>
        <w:t>- Pagination: Paginated view for file listing.</w:t>
        <w:br/>
        <w:t>- Search Functionality: Search bar for finding files/folders quickly.</w:t>
      </w:r>
    </w:p>
    <w:p>
      <w:r>
        <w:br/>
      </w:r>
    </w:p>
    <w:p>
      <w:pPr>
        <w:pStyle w:val="Heading2"/>
      </w:pPr>
      <w:r>
        <w:t>📦 Recycle Bin</w:t>
      </w:r>
    </w:p>
    <w:p>
      <w:r>
        <w:t>- Soft Deletion: Deleted files/folders are first moved to a Recycle Bin.</w:t>
        <w:br/>
        <w:t>- Restore Option: Items in the Recycle Bin can be restored.</w:t>
        <w:br/>
        <w:t>- Permanent Delete: Users can permanently delete items from the Recycle Bin.</w:t>
      </w:r>
    </w:p>
    <w:p>
      <w:r>
        <w:br/>
      </w:r>
    </w:p>
    <w:p>
      <w:pPr>
        <w:pStyle w:val="Heading2"/>
      </w:pPr>
      <w:r>
        <w:t>🚪 Sign Out</w:t>
      </w:r>
    </w:p>
    <w:p>
      <w:r>
        <w:t>- Sign Out Functionality: Users can securely log out of their account from the dashboard.</w:t>
        <w:br/>
        <w:t>- Session Handling: After logout, session data is cleared ensuring user security.</w:t>
      </w:r>
    </w:p>
    <w:p>
      <w:r>
        <w:br/>
      </w:r>
    </w:p>
    <w:p>
      <w:pPr>
        <w:pStyle w:val="Heading2"/>
      </w:pPr>
      <w:r>
        <w:t>💡 Additional Notes</w:t>
      </w:r>
    </w:p>
    <w:p>
      <w:r>
        <w:t>- State Management: Utilizes React Context API to manage file and folder state.</w:t>
        <w:br/>
        <w:t>- User Feedback: Smooth UX with tooltips, hover effects, and modal prompts.</w:t>
        <w:br/>
        <w:t>- File Extensions Supported: .doc, .docx, .xlsx, .xls, .pdf, .txt, .jpg, .png, .js, .json, .html, .css, .gif, and more.</w:t>
        <w:br/>
      </w:r>
    </w:p>
    <w:p>
      <w:pPr>
        <w:pStyle w:val="Heading2"/>
      </w:pPr>
      <w:r>
        <w:t>🚀 Tech Stack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Library/Tech Used</w:t>
            </w:r>
          </w:p>
        </w:tc>
      </w:tr>
      <w:tr>
        <w:tc>
          <w:tcPr>
            <w:tcW w:type="dxa" w:w="4320"/>
          </w:tcPr>
          <w:p>
            <w:r>
              <w:t>UI Components</w:t>
            </w:r>
          </w:p>
        </w:tc>
        <w:tc>
          <w:tcPr>
            <w:tcW w:type="dxa" w:w="4320"/>
          </w:tcPr>
          <w:p>
            <w:r>
              <w:t>React, Tailwind CSS, React Icons</w:t>
            </w:r>
          </w:p>
        </w:tc>
      </w:tr>
      <w:tr>
        <w:tc>
          <w:tcPr>
            <w:tcW w:type="dxa" w:w="4320"/>
          </w:tcPr>
          <w:p>
            <w:r>
              <w:t>Routing</w:t>
            </w:r>
          </w:p>
        </w:tc>
        <w:tc>
          <w:tcPr>
            <w:tcW w:type="dxa" w:w="4320"/>
          </w:tcPr>
          <w:p>
            <w:r>
              <w:t>React Router</w:t>
            </w:r>
          </w:p>
        </w:tc>
      </w:tr>
      <w:tr>
        <w:tc>
          <w:tcPr>
            <w:tcW w:type="dxa" w:w="4320"/>
          </w:tcPr>
          <w:p>
            <w:r>
              <w:t>File Upload</w:t>
            </w:r>
          </w:p>
        </w:tc>
        <w:tc>
          <w:tcPr>
            <w:tcW w:type="dxa" w:w="4320"/>
          </w:tcPr>
          <w:p>
            <w:r>
              <w:t>FileReader API</w:t>
            </w:r>
          </w:p>
        </w:tc>
      </w:tr>
      <w:tr>
        <w:tc>
          <w:tcPr>
            <w:tcW w:type="dxa" w:w="4320"/>
          </w:tcPr>
          <w:p>
            <w:r>
              <w:t>API File Import</w:t>
            </w:r>
          </w:p>
        </w:tc>
        <w:tc>
          <w:tcPr>
            <w:tcW w:type="dxa" w:w="4320"/>
          </w:tcPr>
          <w:p>
            <w:r>
              <w:t>Fetch with CORS proxy</w:t>
            </w:r>
          </w:p>
        </w:tc>
      </w:tr>
      <w:tr>
        <w:tc>
          <w:tcPr>
            <w:tcW w:type="dxa" w:w="4320"/>
          </w:tcPr>
          <w:p>
            <w:r>
              <w:t>Authentication</w:t>
            </w:r>
          </w:p>
        </w:tc>
        <w:tc>
          <w:tcPr>
            <w:tcW w:type="dxa" w:w="4320"/>
          </w:tcPr>
          <w:p>
            <w:r>
              <w:t>React Auth0 with Google Login</w:t>
            </w:r>
          </w:p>
        </w:tc>
      </w:tr>
      <w:tr>
        <w:tc>
          <w:tcPr>
            <w:tcW w:type="dxa" w:w="4320"/>
          </w:tcPr>
          <w:p>
            <w:r>
              <w:t>File Preview</w:t>
            </w:r>
          </w:p>
        </w:tc>
        <w:tc>
          <w:tcPr>
            <w:tcW w:type="dxa" w:w="4320"/>
          </w:tcPr>
          <w:p>
            <w:r>
              <w:t>React Doc Viewer</w:t>
            </w:r>
          </w:p>
        </w:tc>
      </w:tr>
      <w:tr>
        <w:tc>
          <w:tcPr>
            <w:tcW w:type="dxa" w:w="4320"/>
          </w:tcPr>
          <w:p>
            <w:r>
              <w:t>Notes Editing</w:t>
            </w:r>
          </w:p>
        </w:tc>
        <w:tc>
          <w:tcPr>
            <w:tcW w:type="dxa" w:w="4320"/>
          </w:tcPr>
          <w:p>
            <w:r>
              <w:t>TinyMCE Editor</w:t>
            </w:r>
          </w:p>
        </w:tc>
      </w:tr>
      <w:tr>
        <w:tc>
          <w:tcPr>
            <w:tcW w:type="dxa" w:w="4320"/>
          </w:tcPr>
          <w:p>
            <w:r>
              <w:t>State Management</w:t>
            </w:r>
          </w:p>
        </w:tc>
        <w:tc>
          <w:tcPr>
            <w:tcW w:type="dxa" w:w="4320"/>
          </w:tcPr>
          <w:p>
            <w:r>
              <w:t>React Context API</w:t>
            </w:r>
          </w:p>
        </w:tc>
      </w:tr>
      <w:tr>
        <w:tc>
          <w:tcPr>
            <w:tcW w:type="dxa" w:w="4320"/>
          </w:tcPr>
          <w:p>
            <w:r>
              <w:t>Data Persistence</w:t>
            </w:r>
          </w:p>
        </w:tc>
        <w:tc>
          <w:tcPr>
            <w:tcW w:type="dxa" w:w="4320"/>
          </w:tcPr>
          <w:p>
            <w:r>
              <w:t>Local state (can be extended to backend)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